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Preposition and estimation of the app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Advantages: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App has friendly UI interface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App has simple navigation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Ability to find and see the city on GoogleMaps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Disadvantages:</w:t>
      </w:r>
    </w:p>
    <w:p>
      <w:pPr>
        <w:numPr>
          <w:ilvl w:val="0"/>
          <w:numId w:val="12"/>
        </w:numPr>
        <w:rPr>
          <w:rFonts w:hint="default"/>
          <w:lang w:val="en-US"/>
        </w:rPr>
      </w:pPr>
      <w:r>
        <w:rPr>
          <w:rFonts w:hint="default"/>
          <w:lang w:val="en-US"/>
        </w:rPr>
        <w:t>App has many bugs with the different priority and severity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Poor interface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Some grammar mistakes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Prepositions: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>Need to fix bugs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>Continue to make improvement and hire QA (if you don’t have him)</w:t>
      </w:r>
    </w:p>
    <w:p>
      <w:pPr>
        <w:numPr>
          <w:ilvl w:val="0"/>
          <w:numId w:val="13"/>
        </w:numPr>
        <w:rPr>
          <w:rFonts w:hint="default"/>
          <w:lang w:val="en-US"/>
        </w:rPr>
      </w:pPr>
      <w:r>
        <w:rPr>
          <w:rFonts w:hint="default"/>
          <w:lang w:val="en-US"/>
        </w:rPr>
        <w:t>Some test can be automated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Conclusion:</w:t>
      </w:r>
    </w:p>
    <w:p>
      <w:pPr>
        <w:numPr>
          <w:ilvl w:val="0"/>
          <w:numId w:val="14"/>
        </w:numPr>
        <w:rPr>
          <w:rFonts w:hint="default"/>
          <w:lang w:val="en-US"/>
        </w:rPr>
      </w:pPr>
      <w:r>
        <w:rPr>
          <w:rFonts w:hint="default"/>
          <w:lang w:val="en-US"/>
        </w:rPr>
        <w:t>App is not ready for production</w:t>
      </w:r>
    </w:p>
    <w:p>
      <w:pPr>
        <w:numPr>
          <w:ilvl w:val="0"/>
          <w:numId w:val="14"/>
        </w:numPr>
        <w:rPr>
          <w:rFonts w:hint="default"/>
          <w:lang w:val="en-US"/>
        </w:rPr>
      </w:pPr>
      <w:r>
        <w:rPr>
          <w:rFonts w:hint="default"/>
          <w:lang w:val="en-US"/>
        </w:rPr>
        <w:t>Bugs that have been found may lead to harmful consequences for the owner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50073DB"/>
    <w:multiLevelType w:val="singleLevel"/>
    <w:tmpl w:val="050073D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5716F61"/>
    <w:multiLevelType w:val="singleLevel"/>
    <w:tmpl w:val="05716F6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A662A79"/>
    <w:multiLevelType w:val="singleLevel"/>
    <w:tmpl w:val="2A662A7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C28C349"/>
    <w:multiLevelType w:val="singleLevel"/>
    <w:tmpl w:val="4C28C3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C033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9F433E"/>
    <w:rsid w:val="22DC033F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2022-08-05T20:35:00Z</dcterms:created>
  <dc:creator>anduser</dc:creator>
  <cp:lastModifiedBy>Aliaksandr Khalmatau</cp:lastModifiedBy>
  <dcterms:modified xsi:type="dcterms:W3CDTF">2022-08-05T20:46:52Z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1049-11.2.0.11251</vt:lpwstr>
  </property>
  <property fmtid="{D5CDD505-2E9C-101B-9397-08002B2CF9AE}" pid="3" name="ICV">
    <vt:lpwstr>D98E295360B94313A996D5B07EF8DDAE</vt:lpwstr>
  </property>
</Properties>
</file>